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007DC" w14:textId="77777777" w:rsidR="009838FC" w:rsidRDefault="006B551C">
      <w:pPr>
        <w:pStyle w:val="Title"/>
        <w:jc w:val="center"/>
      </w:pPr>
      <w:r>
        <w:t>AMOS ANAND</w:t>
      </w:r>
    </w:p>
    <w:p w14:paraId="3E9A59C4" w14:textId="77777777" w:rsidR="009838FC" w:rsidRDefault="006B551C">
      <w:pPr>
        <w:jc w:val="center"/>
      </w:pPr>
      <w:r>
        <w:t>Software Engineer | Web Developer</w:t>
      </w:r>
    </w:p>
    <w:p w14:paraId="42727BAF" w14:textId="77777777" w:rsidR="009838FC" w:rsidRDefault="006B551C">
      <w:pPr>
        <w:jc w:val="center"/>
      </w:pPr>
      <w:r>
        <w:t>Garhwa, Jharkhand, India</w:t>
      </w:r>
    </w:p>
    <w:p w14:paraId="3CFFCD5A" w14:textId="77777777" w:rsidR="009838FC" w:rsidRDefault="006B551C">
      <w:pPr>
        <w:jc w:val="center"/>
      </w:pPr>
      <w:r>
        <w:t>📞</w:t>
      </w:r>
      <w:r>
        <w:t xml:space="preserve"> +91-8757603560 | ✉</w:t>
      </w:r>
      <w:r>
        <w:t>️</w:t>
      </w:r>
      <w:r>
        <w:t xml:space="preserve"> amosanand871@gmail.com</w:t>
      </w:r>
    </w:p>
    <w:p w14:paraId="3C75DB4C" w14:textId="77777777" w:rsidR="009838FC" w:rsidRDefault="006B551C">
      <w:pPr>
        <w:jc w:val="center"/>
      </w:pPr>
      <w:r>
        <w:t>🌐</w:t>
      </w:r>
      <w:r>
        <w:t xml:space="preserve"> Portfolio: www.amosanand.dev</w:t>
      </w:r>
    </w:p>
    <w:p w14:paraId="106AD824" w14:textId="77777777" w:rsidR="009838FC" w:rsidRDefault="006B551C">
      <w:pPr>
        <w:jc w:val="center"/>
      </w:pPr>
      <w:r>
        <w:t>GitHub: github.com/amosanand1801 | LinkedIn: linkedin.com/in/amosanand</w:t>
      </w:r>
    </w:p>
    <w:p w14:paraId="6DF29546" w14:textId="77777777" w:rsidR="009838FC" w:rsidRDefault="009838FC"/>
    <w:p w14:paraId="0E55811D" w14:textId="77777777" w:rsidR="009838FC" w:rsidRDefault="006B551C">
      <w:pPr>
        <w:pStyle w:val="Heading1"/>
      </w:pPr>
      <w:r>
        <w:t>Professional Summary</w:t>
      </w:r>
    </w:p>
    <w:p w14:paraId="0146F18F" w14:textId="77777777" w:rsidR="009838FC" w:rsidRDefault="006B551C">
      <w:r>
        <w:t>A passionate and detail-oriented software engineer with a diploma in Computer Science and currently pursuing a B.Tech in Computer Science. Experienced in building responsive websites, personal applications, and client projects using modern web technologies. Adept at problem-solving, backend development, and database management with a strong foundation in programming and continuous learning.</w:t>
      </w:r>
    </w:p>
    <w:p w14:paraId="19AD9B05" w14:textId="77777777" w:rsidR="009838FC" w:rsidRDefault="006B551C">
      <w:pPr>
        <w:pStyle w:val="Heading1"/>
      </w:pPr>
      <w:r>
        <w:t>Technical Skills</w:t>
      </w:r>
    </w:p>
    <w:p w14:paraId="3420DEC4" w14:textId="77777777" w:rsidR="009838FC" w:rsidRDefault="006B551C">
      <w:r>
        <w:t>- Languages: HTML, CSS, JavaScript, PHP, Python</w:t>
      </w:r>
      <w:r>
        <w:br/>
        <w:t>- Frameworks: React.js, Bootstrap, Tailwind CSS</w:t>
      </w:r>
      <w:r>
        <w:br/>
        <w:t>- Databases: MySQL, SQLite</w:t>
      </w:r>
      <w:r>
        <w:br/>
        <w:t>- Tools: Git, GitHub, VS Code, Termux, Figma</w:t>
      </w:r>
      <w:r>
        <w:br/>
        <w:t>- Other: Responsive Web Design, REST APIs, WordPress (basic)</w:t>
      </w:r>
    </w:p>
    <w:p w14:paraId="6C0EE346" w14:textId="77777777" w:rsidR="009838FC" w:rsidRDefault="006B551C">
      <w:pPr>
        <w:pStyle w:val="Heading1"/>
      </w:pPr>
      <w:r>
        <w:t>Projects</w:t>
      </w:r>
    </w:p>
    <w:p w14:paraId="1231E35D" w14:textId="77777777" w:rsidR="009838FC" w:rsidRDefault="006B551C">
      <w:r>
        <w:t>🔹</w:t>
      </w:r>
      <w:r>
        <w:t xml:space="preserve"> MyStore – Personal Betting Tracker</w:t>
      </w:r>
      <w:r>
        <w:br/>
        <w:t>Technologies: HTML, PHP, SQLite</w:t>
      </w:r>
      <w:r>
        <w:br/>
        <w:t>- Built a complete web app to track deposits/withdrawals across accounts</w:t>
      </w:r>
      <w:r>
        <w:br/>
        <w:t>- Includes PDF/Excel export, category tagging, dashboard search</w:t>
      </w:r>
    </w:p>
    <w:p w14:paraId="1EEC2A4C" w14:textId="77777777" w:rsidR="009838FC" w:rsidRDefault="006B551C">
      <w:r>
        <w:t>🔹</w:t>
      </w:r>
      <w:r>
        <w:t xml:space="preserve"> College Portal System</w:t>
      </w:r>
      <w:r>
        <w:br/>
        <w:t>Technologies: Python, SQLite</w:t>
      </w:r>
      <w:r>
        <w:br/>
        <w:t>- Role-based login for Admin, Student, Teacher</w:t>
      </w:r>
      <w:r>
        <w:br/>
        <w:t>- Features: Attendance, marks entry, file uploads, user management</w:t>
      </w:r>
    </w:p>
    <w:p w14:paraId="651F7256" w14:textId="77777777" w:rsidR="009838FC" w:rsidRDefault="006B551C">
      <w:r>
        <w:t>🔹</w:t>
      </w:r>
      <w:r>
        <w:t xml:space="preserve"> Personal Portfolio Website</w:t>
      </w:r>
      <w:r>
        <w:br/>
        <w:t>Technologies: React, Tailwind</w:t>
      </w:r>
      <w:r>
        <w:br/>
        <w:t>- Developer-focused animated website showcasing skills, projects, and contact form</w:t>
      </w:r>
      <w:r>
        <w:br/>
        <w:t>- Integrated with resume download and blog section</w:t>
      </w:r>
    </w:p>
    <w:p w14:paraId="02722716" w14:textId="77777777" w:rsidR="009838FC" w:rsidRDefault="006B551C">
      <w:pPr>
        <w:pStyle w:val="Heading1"/>
      </w:pPr>
      <w:r>
        <w:t>Education</w:t>
      </w:r>
    </w:p>
    <w:p w14:paraId="7052224C" w14:textId="77777777" w:rsidR="009838FC" w:rsidRDefault="006B551C">
      <w:r>
        <w:t>Bachelor of Technology in Computer Science (Pursuing)</w:t>
      </w:r>
      <w:r>
        <w:br/>
        <w:t>National Institute of Advanced Manufacturing Technology (NIAMT), Ranchi</w:t>
      </w:r>
      <w:r>
        <w:br/>
        <w:t>2023 – Present</w:t>
      </w:r>
    </w:p>
    <w:p w14:paraId="19FABD5E" w14:textId="77777777" w:rsidR="009838FC" w:rsidRDefault="006B551C">
      <w:r>
        <w:t>Diploma in Computer Science &amp; Engineering</w:t>
      </w:r>
      <w:r>
        <w:br/>
        <w:t>Garhwa Polytechnic, Jharkhand</w:t>
      </w:r>
      <w:r>
        <w:br/>
        <w:t>Passed: 2023</w:t>
      </w:r>
    </w:p>
    <w:p w14:paraId="433F7E03" w14:textId="77777777" w:rsidR="009838FC" w:rsidRDefault="006B551C">
      <w:pPr>
        <w:pStyle w:val="Heading1"/>
      </w:pPr>
      <w:r>
        <w:t>Certifications</w:t>
      </w:r>
    </w:p>
    <w:p w14:paraId="75D22223" w14:textId="77777777" w:rsidR="009838FC" w:rsidRDefault="006B551C">
      <w:r>
        <w:t>- Web Development Bootcamp – Udemy</w:t>
      </w:r>
      <w:r>
        <w:br/>
        <w:t>- Frontend Development with React – freeCodeCamp</w:t>
      </w:r>
      <w:r>
        <w:br/>
        <w:t>- Python Programming – Coursera</w:t>
      </w:r>
    </w:p>
    <w:p w14:paraId="19748BE2" w14:textId="77777777" w:rsidR="009838FC" w:rsidRDefault="006B551C">
      <w:pPr>
        <w:pStyle w:val="Heading1"/>
      </w:pPr>
      <w:r>
        <w:t>Achievements &amp; Extra</w:t>
      </w:r>
    </w:p>
    <w:p w14:paraId="2727179F" w14:textId="77777777" w:rsidR="009838FC" w:rsidRDefault="006B551C">
      <w:r>
        <w:t>- Completed 10+ live and personal development projects</w:t>
      </w:r>
      <w:r>
        <w:br/>
        <w:t>- Created YouTube channels BuiltByAmos and AmosAnand1801</w:t>
      </w:r>
      <w:r>
        <w:br/>
        <w:t>- Regular content creator &amp; freelancer in web development</w:t>
      </w:r>
      <w:r>
        <w:br/>
        <w:t>- Built custom apps using PHP/SQLite in Termux for personal use</w:t>
      </w:r>
    </w:p>
    <w:p w14:paraId="21C20348" w14:textId="77777777" w:rsidR="009838FC" w:rsidRDefault="006B551C">
      <w:pPr>
        <w:pStyle w:val="Heading1"/>
      </w:pPr>
      <w:r>
        <w:t>Languages</w:t>
      </w:r>
    </w:p>
    <w:p w14:paraId="2B04B6CD" w14:textId="77777777" w:rsidR="009838FC" w:rsidRDefault="006B551C">
      <w:r>
        <w:t>- English – Fluent</w:t>
      </w:r>
      <w:r>
        <w:br/>
        <w:t>- Hindi – Native</w:t>
      </w:r>
    </w:p>
    <w:p w14:paraId="6EE5A18C" w14:textId="77777777" w:rsidR="009838FC" w:rsidRDefault="006B551C">
      <w:pPr>
        <w:pStyle w:val="Heading1"/>
      </w:pPr>
      <w:r>
        <w:t>Declaration</w:t>
      </w:r>
    </w:p>
    <w:p w14:paraId="7A737835" w14:textId="77777777" w:rsidR="009838FC" w:rsidRDefault="006B551C">
      <w:r>
        <w:t>I hereby declare that the above information is true to the best of my knowledge and belief.</w:t>
      </w:r>
    </w:p>
    <w:p w14:paraId="3AD78F4D" w14:textId="34DFE7EA" w:rsidR="009838FC" w:rsidRDefault="006B551C">
      <w:r>
        <w:t xml:space="preserve">Date: </w:t>
      </w:r>
      <w:r w:rsidR="001D5687">
        <w:t>02-03-2025</w:t>
      </w:r>
    </w:p>
    <w:p w14:paraId="7AA15529" w14:textId="77777777" w:rsidR="009838FC" w:rsidRDefault="006B551C">
      <w:r>
        <w:t>Place: Garhwa, Jharkhand</w:t>
      </w:r>
    </w:p>
    <w:sectPr w:rsidR="009838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225429">
    <w:abstractNumId w:val="8"/>
  </w:num>
  <w:num w:numId="2" w16cid:durableId="925769311">
    <w:abstractNumId w:val="6"/>
  </w:num>
  <w:num w:numId="3" w16cid:durableId="594215487">
    <w:abstractNumId w:val="5"/>
  </w:num>
  <w:num w:numId="4" w16cid:durableId="1972514278">
    <w:abstractNumId w:val="4"/>
  </w:num>
  <w:num w:numId="5" w16cid:durableId="619337870">
    <w:abstractNumId w:val="7"/>
  </w:num>
  <w:num w:numId="6" w16cid:durableId="544833139">
    <w:abstractNumId w:val="3"/>
  </w:num>
  <w:num w:numId="7" w16cid:durableId="1310092699">
    <w:abstractNumId w:val="2"/>
  </w:num>
  <w:num w:numId="8" w16cid:durableId="83763486">
    <w:abstractNumId w:val="1"/>
  </w:num>
  <w:num w:numId="9" w16cid:durableId="162060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5C2"/>
    <w:rsid w:val="0015074B"/>
    <w:rsid w:val="001D5687"/>
    <w:rsid w:val="0022603B"/>
    <w:rsid w:val="0029639D"/>
    <w:rsid w:val="00326F90"/>
    <w:rsid w:val="006B551C"/>
    <w:rsid w:val="00922E1D"/>
    <w:rsid w:val="009838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75C64"/>
  <w14:defaultImageDpi w14:val="300"/>
  <w15:docId w15:val="{5C0097C5-4907-4D4E-A236-66529B21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918757603560</cp:lastModifiedBy>
  <cp:revision>2</cp:revision>
  <dcterms:created xsi:type="dcterms:W3CDTF">2025-07-04T06:52:00Z</dcterms:created>
  <dcterms:modified xsi:type="dcterms:W3CDTF">2025-07-04T06:52:00Z</dcterms:modified>
  <cp:category/>
</cp:coreProperties>
</file>